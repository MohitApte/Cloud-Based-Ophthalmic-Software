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657600" cy="48727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7273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